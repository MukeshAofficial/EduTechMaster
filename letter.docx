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[Your Name]</w:t>
        <w:br/>
        <w:t>[Your Address]</w:t>
        <w:br/>
        <w:t>[City, Postal Code]</w:t>
        <w:br/>
        <w:t>[Email Address]</w:t>
        <w:br/>
        <w:t>[Phone Number]</w:t>
        <w:br/>
        <w:t>[Date]</w:t>
        <w:br/>
        <w:br/>
        <w:t>[Recipient Name]</w:t>
        <w:br/>
        <w:t>[Recipient Title]</w:t>
        <w:br/>
        <w:t>[Company/Organization Name]</w:t>
        <w:br/>
        <w:t>[Company Address]</w:t>
        <w:br/>
        <w:t>[City, Postal Code]</w:t>
        <w:br/>
        <w:br/>
        <w:t>Subject: Request for Leave of Absence</w:t>
        <w:br/>
        <w:br/>
        <w:t>Dear [Recipient Name],</w:t>
        <w:br/>
        <w:br/>
        <w:t>I am writing to request a leave of absence from my position as [Your Position] with [Company/Organization Name] for a period of [Number] [Days/Weeks/Months], beginning on [Start Date] and ending on [End Date].</w:t>
        <w:br/>
        <w:br/>
        <w:t>During my absence, I plan to [State Reason for Leave].</w:t>
        <w:br/>
        <w:br/>
        <w:t>I understand that my absence may temporarily impact my work responsibilities, and I have taken the following steps to ensure a smooth transition during my leave:</w:t>
        <w:br/>
        <w:br/>
        <w:t>* Completed all urgent and pending tasks.</w:t>
        <w:br/>
        <w:t>* Delegated my responsibilities to [Colleague's Name], who will be responsible for [Specific Duties].</w:t>
        <w:br/>
        <w:t>* Provided detailed instructions and handover notes for all ongoing projects.</w:t>
        <w:br/>
        <w:br/>
        <w:t>I will be available via email and phone during my leave and will respond to any urgent inquiries as needed.</w:t>
        <w:br/>
        <w:br/>
        <w:t>I would be grateful if you could approve my request for leave of absence. I appreciate your understanding and support in this matter.</w:t>
        <w:br/>
        <w:br/>
        <w:t>Thank you for your time and consideration.</w:t>
        <w:br/>
        <w:br/>
        <w:t>Sincerely,</w:t>
        <w:br/>
        <w:t>[Your Signature]</w:t>
        <w:br/>
        <w:t>[Your Typed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